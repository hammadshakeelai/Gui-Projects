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D13324" w14:textId="75EC3687" w:rsidR="005D05E5" w:rsidRDefault="00000000">
      <w:pPr>
        <w:pStyle w:val="Title"/>
      </w:pPr>
      <w:r>
        <w:t xml:space="preserve">Simple To-Do List </w:t>
      </w:r>
    </w:p>
    <w:p w14:paraId="1AA3DB33" w14:textId="77777777" w:rsidR="005D05E5" w:rsidRDefault="00000000">
      <w:pPr>
        <w:pStyle w:val="Heading1"/>
      </w:pPr>
      <w:r>
        <w:t>Technology Stack</w:t>
      </w:r>
    </w:p>
    <w:p w14:paraId="1B1CF551" w14:textId="77777777" w:rsidR="005D05E5" w:rsidRDefault="00000000">
      <w:r>
        <w:t>• C++ (Object-Oriented Programming)</w:t>
      </w:r>
      <w:r>
        <w:br/>
        <w:t>• Win32 API (for GUI)</w:t>
      </w:r>
    </w:p>
    <w:p w14:paraId="40FBEA56" w14:textId="77777777" w:rsidR="005D05E5" w:rsidRDefault="00000000">
      <w:pPr>
        <w:pStyle w:val="Heading1"/>
      </w:pPr>
      <w:r>
        <w:t>Overview</w:t>
      </w:r>
    </w:p>
    <w:p w14:paraId="1B59AAC7" w14:textId="77777777" w:rsidR="005D05E5" w:rsidRDefault="00000000">
      <w:r>
        <w:t>A lightweight desktop application to manage daily tasks with a simple graphical interface. Users can add, view, delete, and mark tasks. The project demonstrates Win32 GUI programming combined with clean C++ OOP structure.</w:t>
      </w:r>
    </w:p>
    <w:p w14:paraId="59F95D59" w14:textId="77777777" w:rsidR="005D05E5" w:rsidRDefault="00000000">
      <w:pPr>
        <w:pStyle w:val="Heading1"/>
      </w:pPr>
      <w:r>
        <w:t>Objective</w:t>
      </w:r>
    </w:p>
    <w:p w14:paraId="4E7EFCFE" w14:textId="77777777" w:rsidR="005D05E5" w:rsidRDefault="00000000">
      <w:r>
        <w:t>Show practical implementation of C++ OOP principles in a Windows GUI app, emphasizing separation of concerns and user interactivity.</w:t>
      </w:r>
    </w:p>
    <w:p w14:paraId="78BC780F" w14:textId="77777777" w:rsidR="005D05E5" w:rsidRDefault="00000000">
      <w:pPr>
        <w:pStyle w:val="Heading1"/>
      </w:pPr>
      <w:r>
        <w:t>Main Features</w:t>
      </w:r>
    </w:p>
    <w:p w14:paraId="7156C4D8" w14:textId="77777777" w:rsidR="005D05E5" w:rsidRDefault="00000000">
      <w:pPr>
        <w:pStyle w:val="ListBullet"/>
      </w:pPr>
      <w:r>
        <w:t>• Add Task: Type a task into the edit box and click Add.</w:t>
      </w:r>
    </w:p>
    <w:p w14:paraId="28CA73CD" w14:textId="77777777" w:rsidR="005D05E5" w:rsidRDefault="00000000">
      <w:pPr>
        <w:pStyle w:val="ListBullet"/>
      </w:pPr>
      <w:r>
        <w:t>• Task List Display: All tasks appear in a scrollable list box.</w:t>
      </w:r>
    </w:p>
    <w:p w14:paraId="79C95783" w14:textId="77777777" w:rsidR="005D05E5" w:rsidRDefault="00000000">
      <w:pPr>
        <w:pStyle w:val="ListBullet"/>
      </w:pPr>
      <w:r>
        <w:t>• Toggle Complete: Double-click a task to mark it done/undone.</w:t>
      </w:r>
    </w:p>
    <w:p w14:paraId="3C2F26D7" w14:textId="77777777" w:rsidR="005D05E5" w:rsidRDefault="00000000">
      <w:pPr>
        <w:pStyle w:val="ListBullet"/>
      </w:pPr>
      <w:r>
        <w:t>• Delete Task: Select a task and click Remove.</w:t>
      </w:r>
    </w:p>
    <w:p w14:paraId="77F1CF75" w14:textId="77777777" w:rsidR="005D05E5" w:rsidRDefault="00000000">
      <w:pPr>
        <w:pStyle w:val="Heading1"/>
      </w:pPr>
      <w:r>
        <w:t>Class Design (OOP Layer)</w:t>
      </w:r>
    </w:p>
    <w:p w14:paraId="12B0B50A" w14:textId="77777777" w:rsidR="005D05E5" w:rsidRDefault="00000000">
      <w:r>
        <w:t>TaskManager (in TaskManager.h / TaskManager.cpp):</w:t>
      </w:r>
      <w:r>
        <w:br/>
        <w:t>• Stores tasks in a std::vector of { text, done }.</w:t>
      </w:r>
      <w:r>
        <w:br/>
        <w:t>• Methods: addTask(), removeTask(), toggleTask(), getTaskCount(), getTask(), isCompleted(), loadFromFile(), saveToFile().</w:t>
      </w:r>
      <w:r>
        <w:br/>
        <w:t>• File I/O handles persistent storage in tasks.txt.</w:t>
      </w:r>
    </w:p>
    <w:p w14:paraId="201E0C16" w14:textId="77777777" w:rsidR="005D05E5" w:rsidRDefault="00000000">
      <w:pPr>
        <w:pStyle w:val="Heading1"/>
      </w:pPr>
      <w:r>
        <w:t>GUI Design (main.cpp)</w:t>
      </w:r>
    </w:p>
    <w:p w14:paraId="3BC27E76" w14:textId="77777777" w:rsidR="005D05E5" w:rsidRDefault="00000000">
      <w:r>
        <w:t>• Edit Box: User enters new tasks.</w:t>
      </w:r>
      <w:r>
        <w:br/>
        <w:t>• Add Button: Triggers TaskManager::addTask().</w:t>
      </w:r>
      <w:r>
        <w:br/>
        <w:t>• List Box: Displays tasks with [ ] or [X] prefix.</w:t>
      </w:r>
      <w:r>
        <w:br/>
        <w:t>• Remove Button: Deletes the selected task.</w:t>
      </w:r>
      <w:r>
        <w:br/>
        <w:t>• Event Handling:</w:t>
      </w:r>
      <w:r>
        <w:br/>
        <w:t xml:space="preserve">  - Add: Reads edit box text, updates model &amp; view.</w:t>
      </w:r>
      <w:r>
        <w:br/>
      </w:r>
      <w:r>
        <w:lastRenderedPageBreak/>
        <w:t xml:space="preserve">  - Remove: Removes selected item.</w:t>
      </w:r>
      <w:r>
        <w:br/>
        <w:t xml:space="preserve">  - Double-click: Toggles completion state and refreshes the view.</w:t>
      </w:r>
    </w:p>
    <w:p w14:paraId="2F7A3FDF" w14:textId="77777777" w:rsidR="005D05E5" w:rsidRDefault="00000000">
      <w:pPr>
        <w:pStyle w:val="Heading1"/>
      </w:pPr>
      <w:r>
        <w:t>Project Files</w:t>
      </w:r>
    </w:p>
    <w:p w14:paraId="7FF12107" w14:textId="77777777" w:rsidR="005D05E5" w:rsidRDefault="00000000">
      <w:pPr>
        <w:pStyle w:val="ListBullet"/>
      </w:pPr>
      <w:r>
        <w:t>• main.cpp — Win32 GUI code with detailed comments.</w:t>
      </w:r>
    </w:p>
    <w:p w14:paraId="608D13A2" w14:textId="77777777" w:rsidR="005D05E5" w:rsidRDefault="00000000">
      <w:pPr>
        <w:pStyle w:val="ListBullet"/>
      </w:pPr>
      <w:r>
        <w:t>• TaskManager.h — Class declaration for task logic.</w:t>
      </w:r>
    </w:p>
    <w:p w14:paraId="1F372511" w14:textId="77777777" w:rsidR="005D05E5" w:rsidRDefault="00000000">
      <w:pPr>
        <w:pStyle w:val="ListBullet"/>
      </w:pPr>
      <w:r>
        <w:t>• TaskManager.cpp — Implementation of task methods and file I/O.</w:t>
      </w:r>
    </w:p>
    <w:p w14:paraId="2195B047" w14:textId="77777777" w:rsidR="005D05E5" w:rsidRDefault="00000000">
      <w:pPr>
        <w:pStyle w:val="Heading1"/>
      </w:pPr>
      <w:r>
        <w:t>Advantages</w:t>
      </w:r>
    </w:p>
    <w:p w14:paraId="069868FE" w14:textId="77777777" w:rsidR="005D05E5" w:rsidRDefault="00000000">
      <w:pPr>
        <w:pStyle w:val="ListBullet"/>
      </w:pPr>
      <w:r>
        <w:t>• Clear separation of GUI and business logic.</w:t>
      </w:r>
    </w:p>
    <w:p w14:paraId="2000798B" w14:textId="77777777" w:rsidR="005D05E5" w:rsidRDefault="00000000">
      <w:pPr>
        <w:pStyle w:val="ListBullet"/>
      </w:pPr>
      <w:r>
        <w:t>• Hands-on Win32 API experience.</w:t>
      </w:r>
    </w:p>
    <w:p w14:paraId="4D4395D9" w14:textId="77777777" w:rsidR="005D05E5" w:rsidRDefault="00000000">
      <w:pPr>
        <w:pStyle w:val="ListBullet"/>
      </w:pPr>
      <w:r>
        <w:t>• Simple, well-commented code—ideal for demonstrations.</w:t>
      </w:r>
    </w:p>
    <w:p w14:paraId="34D88332" w14:textId="77777777" w:rsidR="005D05E5" w:rsidRDefault="00000000">
      <w:pPr>
        <w:pStyle w:val="ListBullet"/>
      </w:pPr>
      <w:r>
        <w:t>• Easy to extend and maintain.</w:t>
      </w:r>
    </w:p>
    <w:p w14:paraId="712DD513" w14:textId="77777777" w:rsidR="005D05E5" w:rsidRDefault="00000000">
      <w:pPr>
        <w:pStyle w:val="Heading1"/>
      </w:pPr>
      <w:r>
        <w:t>How to Compile (Dev-C++)</w:t>
      </w:r>
    </w:p>
    <w:p w14:paraId="065437C9" w14:textId="77777777" w:rsidR="005D05E5" w:rsidRDefault="00000000">
      <w:pPr>
        <w:pStyle w:val="ListBullet"/>
      </w:pPr>
      <w:r>
        <w:t>• Create a Windows Application project.</w:t>
      </w:r>
    </w:p>
    <w:p w14:paraId="67ECD37D" w14:textId="77777777" w:rsidR="005D05E5" w:rsidRDefault="00000000">
      <w:pPr>
        <w:pStyle w:val="ListBullet"/>
      </w:pPr>
      <w:r>
        <w:t>• Add main.cpp, TaskManager.h, TaskManager.cpp.</w:t>
      </w:r>
    </w:p>
    <w:p w14:paraId="037A4877" w14:textId="77777777" w:rsidR="005D05E5" w:rsidRDefault="00000000">
      <w:pPr>
        <w:pStyle w:val="ListBullet"/>
      </w:pPr>
      <w:r>
        <w:t>• In Project Options → Parameters → Linker, add -mwindows.</w:t>
      </w:r>
    </w:p>
    <w:p w14:paraId="053ABFD8" w14:textId="77777777" w:rsidR="005D05E5" w:rsidRDefault="00000000">
      <w:pPr>
        <w:pStyle w:val="ListBullet"/>
      </w:pPr>
      <w:r>
        <w:t>• Compile &amp; Run—no console window appears.</w:t>
      </w:r>
    </w:p>
    <w:p w14:paraId="39DE874D" w14:textId="77777777" w:rsidR="005D05E5" w:rsidRDefault="00000000">
      <w:pPr>
        <w:pStyle w:val="Heading1"/>
      </w:pPr>
      <w:r>
        <w:t>Suggestions for Extension</w:t>
      </w:r>
    </w:p>
    <w:p w14:paraId="28F979E7" w14:textId="77777777" w:rsidR="005D05E5" w:rsidRDefault="00000000">
      <w:pPr>
        <w:pStyle w:val="ListBullet"/>
      </w:pPr>
      <w:r>
        <w:t>• Add task priorities or categories.</w:t>
      </w:r>
    </w:p>
    <w:p w14:paraId="05C66019" w14:textId="77777777" w:rsidR="005D05E5" w:rsidRDefault="00000000">
      <w:pPr>
        <w:pStyle w:val="ListBullet"/>
      </w:pPr>
      <w:r>
        <w:t>• Color-code completed vs. pending tasks.</w:t>
      </w:r>
    </w:p>
    <w:p w14:paraId="26615602" w14:textId="77777777" w:rsidR="005D05E5" w:rsidRDefault="00000000">
      <w:pPr>
        <w:pStyle w:val="ListBullet"/>
      </w:pPr>
      <w:r>
        <w:t>• Implement a timer reminder feature.</w:t>
      </w:r>
    </w:p>
    <w:p w14:paraId="7F2D43AB" w14:textId="77777777" w:rsidR="005D05E5" w:rsidRDefault="00000000">
      <w:pPr>
        <w:pStyle w:val="ListBullet"/>
      </w:pPr>
      <w:r>
        <w:t>• Export/import task lists (CSV or JSON).</w:t>
      </w:r>
    </w:p>
    <w:p w14:paraId="0689F920" w14:textId="77777777" w:rsidR="005D05E5" w:rsidRDefault="00000000">
      <w:pPr>
        <w:pStyle w:val="Heading1"/>
      </w:pPr>
      <w:r>
        <w:t>Conclusion</w:t>
      </w:r>
    </w:p>
    <w:p w14:paraId="7626F9CB" w14:textId="77777777" w:rsidR="005D05E5" w:rsidRDefault="00000000">
      <w:r>
        <w:t>This To-Do List app illustrates core C++ OOP concepts in a real Windows GUI. It's an excellent academic or interview project, showcasing clean architecture and user-centric design.</w:t>
      </w:r>
    </w:p>
    <w:sectPr w:rsidR="005D05E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70340794">
    <w:abstractNumId w:val="8"/>
  </w:num>
  <w:num w:numId="2" w16cid:durableId="1280180487">
    <w:abstractNumId w:val="6"/>
  </w:num>
  <w:num w:numId="3" w16cid:durableId="1556818219">
    <w:abstractNumId w:val="5"/>
  </w:num>
  <w:num w:numId="4" w16cid:durableId="991908060">
    <w:abstractNumId w:val="4"/>
  </w:num>
  <w:num w:numId="5" w16cid:durableId="782268149">
    <w:abstractNumId w:val="7"/>
  </w:num>
  <w:num w:numId="6" w16cid:durableId="235626922">
    <w:abstractNumId w:val="3"/>
  </w:num>
  <w:num w:numId="7" w16cid:durableId="1673214663">
    <w:abstractNumId w:val="2"/>
  </w:num>
  <w:num w:numId="8" w16cid:durableId="378213514">
    <w:abstractNumId w:val="1"/>
  </w:num>
  <w:num w:numId="9" w16cid:durableId="14397928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10DBB"/>
    <w:rsid w:val="0058622E"/>
    <w:rsid w:val="005D05E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6E4D1C1"/>
  <w14:defaultImageDpi w14:val="300"/>
  <w15:docId w15:val="{0E657195-21D0-4E1D-9A2B-5BCE1AC1B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348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Hammad Shakeel</cp:lastModifiedBy>
  <cp:revision>2</cp:revision>
  <dcterms:created xsi:type="dcterms:W3CDTF">2013-12-23T23:15:00Z</dcterms:created>
  <dcterms:modified xsi:type="dcterms:W3CDTF">2025-05-19T19:44:00Z</dcterms:modified>
  <cp:category/>
</cp:coreProperties>
</file>